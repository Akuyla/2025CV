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1BB6" w14:textId="77777777" w:rsidR="00394561" w:rsidRPr="00AD052C" w:rsidRDefault="00394561" w:rsidP="00394561">
      <w:pPr>
        <w:rPr>
          <w:rFonts w:ascii="宋体" w:eastAsia="宋体" w:hAnsi="宋体" w:hint="eastAsia"/>
          <w:lang w:eastAsia="zh-CN"/>
        </w:rPr>
      </w:pPr>
      <w:r w:rsidRPr="00AD052C">
        <w:rPr>
          <w:rFonts w:ascii="宋体" w:eastAsia="宋体" w:hAnsi="宋体" w:hint="eastAsia"/>
          <w:lang w:eastAsia="zh-CN"/>
        </w:rPr>
        <w:t>一、</w:t>
      </w:r>
      <w:r w:rsidRPr="00AD052C">
        <w:rPr>
          <w:rFonts w:ascii="宋体" w:eastAsia="宋体" w:hAnsi="宋体" w:cs="微软雅黑" w:hint="eastAsia"/>
          <w:lang w:eastAsia="zh-CN"/>
        </w:rPr>
        <w:t>项</w:t>
      </w:r>
      <w:r w:rsidRPr="00AD052C">
        <w:rPr>
          <w:rFonts w:ascii="宋体" w:eastAsia="宋体" w:hAnsi="宋体" w:cs="MS Mincho" w:hint="eastAsia"/>
          <w:lang w:eastAsia="zh-CN"/>
        </w:rPr>
        <w:t>目概述</w:t>
      </w:r>
    </w:p>
    <w:p w14:paraId="0CB4EFB5" w14:textId="77777777" w:rsidR="00394561" w:rsidRDefault="00394561" w:rsidP="00AD052C">
      <w:pPr>
        <w:ind w:firstLineChars="200" w:firstLine="440"/>
        <w:rPr>
          <w:rFonts w:ascii="宋体" w:eastAsia="宋体" w:hAnsi="宋体" w:cs="MS Mincho" w:hint="eastAsia"/>
          <w:lang w:eastAsia="zh-CN"/>
        </w:rPr>
      </w:pPr>
      <w:r w:rsidRPr="00AD052C">
        <w:rPr>
          <w:rFonts w:ascii="宋体" w:eastAsia="宋体" w:hAnsi="宋体" w:hint="eastAsia"/>
          <w:lang w:eastAsia="zh-CN"/>
        </w:rPr>
        <w:t>本</w:t>
      </w:r>
      <w:r w:rsidRPr="00AD052C">
        <w:rPr>
          <w:rFonts w:ascii="宋体" w:eastAsia="宋体" w:hAnsi="宋体" w:cs="微软雅黑" w:hint="eastAsia"/>
          <w:lang w:eastAsia="zh-CN"/>
        </w:rPr>
        <w:t>项</w:t>
      </w:r>
      <w:r w:rsidRPr="00AD052C">
        <w:rPr>
          <w:rFonts w:ascii="宋体" w:eastAsia="宋体" w:hAnsi="宋体" w:cs="MS Mincho" w:hint="eastAsia"/>
          <w:lang w:eastAsia="zh-CN"/>
        </w:rPr>
        <w:t>目基于</w:t>
      </w:r>
      <w:r w:rsidRPr="00AD052C">
        <w:rPr>
          <w:rFonts w:ascii="宋体" w:eastAsia="宋体" w:hAnsi="宋体" w:cs="微软雅黑" w:hint="eastAsia"/>
          <w:lang w:eastAsia="zh-CN"/>
        </w:rPr>
        <w:t>实际视频监</w:t>
      </w:r>
      <w:r w:rsidRPr="00AD052C">
        <w:rPr>
          <w:rFonts w:ascii="宋体" w:eastAsia="宋体" w:hAnsi="宋体" w:cs="MS Mincho" w:hint="eastAsia"/>
          <w:lang w:eastAsia="zh-CN"/>
        </w:rPr>
        <w:t>控</w:t>
      </w:r>
      <w:r w:rsidRPr="00AD052C">
        <w:rPr>
          <w:rFonts w:ascii="宋体" w:eastAsia="宋体" w:hAnsi="宋体" w:cs="微软雅黑" w:hint="eastAsia"/>
          <w:lang w:eastAsia="zh-CN"/>
        </w:rPr>
        <w:t>场</w:t>
      </w:r>
      <w:r w:rsidRPr="00AD052C">
        <w:rPr>
          <w:rFonts w:ascii="宋体" w:eastAsia="宋体" w:hAnsi="宋体" w:cs="MS Mincho" w:hint="eastAsia"/>
          <w:lang w:eastAsia="zh-CN"/>
        </w:rPr>
        <w:t>景，利用</w:t>
      </w:r>
      <w:r w:rsidRPr="00AD052C">
        <w:rPr>
          <w:rFonts w:ascii="宋体" w:eastAsia="宋体" w:hAnsi="宋体"/>
          <w:lang w:eastAsia="zh-CN"/>
        </w:rPr>
        <w:t xml:space="preserve"> YOLO </w:t>
      </w:r>
      <w:r w:rsidRPr="00AD052C">
        <w:rPr>
          <w:rFonts w:ascii="宋体" w:eastAsia="宋体" w:hAnsi="宋体" w:hint="eastAsia"/>
          <w:lang w:eastAsia="zh-CN"/>
        </w:rPr>
        <w:t>系列模型（</w:t>
      </w:r>
      <w:r w:rsidRPr="00AD052C">
        <w:rPr>
          <w:rFonts w:ascii="宋体" w:eastAsia="宋体" w:hAnsi="宋体"/>
          <w:lang w:eastAsia="zh-CN"/>
        </w:rPr>
        <w:t xml:space="preserve">YOLOv5 </w:t>
      </w:r>
      <w:r w:rsidRPr="00AD052C">
        <w:rPr>
          <w:rFonts w:ascii="宋体" w:eastAsia="宋体" w:hAnsi="宋体" w:hint="eastAsia"/>
          <w:lang w:eastAsia="zh-CN"/>
        </w:rPr>
        <w:t>和</w:t>
      </w:r>
      <w:r w:rsidRPr="00AD052C">
        <w:rPr>
          <w:rFonts w:ascii="宋体" w:eastAsia="宋体" w:hAnsi="宋体"/>
          <w:lang w:eastAsia="zh-CN"/>
        </w:rPr>
        <w:t xml:space="preserve"> YOLOv8</w:t>
      </w:r>
      <w:r w:rsidRPr="00AD052C">
        <w:rPr>
          <w:rFonts w:ascii="宋体" w:eastAsia="宋体" w:hAnsi="宋体" w:hint="eastAsia"/>
          <w:lang w:eastAsia="zh-CN"/>
        </w:rPr>
        <w:t>）与</w:t>
      </w:r>
      <w:r w:rsidRPr="00AD052C">
        <w:rPr>
          <w:rFonts w:ascii="宋体" w:eastAsia="宋体" w:hAnsi="宋体"/>
          <w:lang w:eastAsia="zh-CN"/>
        </w:rPr>
        <w:t xml:space="preserve"> DeepSORT </w:t>
      </w:r>
      <w:r w:rsidRPr="00AD052C">
        <w:rPr>
          <w:rFonts w:ascii="宋体" w:eastAsia="宋体" w:hAnsi="宋体" w:hint="eastAsia"/>
          <w:lang w:eastAsia="zh-CN"/>
        </w:rPr>
        <w:t>跟踪算法，</w:t>
      </w:r>
      <w:r w:rsidRPr="00AD052C">
        <w:rPr>
          <w:rFonts w:ascii="宋体" w:eastAsia="宋体" w:hAnsi="宋体" w:cs="微软雅黑" w:hint="eastAsia"/>
          <w:lang w:eastAsia="zh-CN"/>
        </w:rPr>
        <w:t>实现对</w:t>
      </w:r>
      <w:r w:rsidRPr="00AD052C">
        <w:rPr>
          <w:rFonts w:ascii="宋体" w:eastAsia="宋体" w:hAnsi="宋体" w:cs="MS Mincho" w:hint="eastAsia"/>
          <w:lang w:eastAsia="zh-CN"/>
        </w:rPr>
        <w:t>人流的</w:t>
      </w:r>
      <w:r w:rsidRPr="00AD052C">
        <w:rPr>
          <w:rFonts w:ascii="宋体" w:eastAsia="宋体" w:hAnsi="宋体" w:cs="微软雅黑" w:hint="eastAsia"/>
          <w:lang w:eastAsia="zh-CN"/>
        </w:rPr>
        <w:t>检测</w:t>
      </w:r>
      <w:r w:rsidRPr="00AD052C">
        <w:rPr>
          <w:rFonts w:ascii="宋体" w:eastAsia="宋体" w:hAnsi="宋体" w:cs="MS Mincho" w:hint="eastAsia"/>
          <w:lang w:eastAsia="zh-CN"/>
        </w:rPr>
        <w:t>与</w:t>
      </w:r>
      <w:r w:rsidRPr="00AD052C">
        <w:rPr>
          <w:rFonts w:ascii="宋体" w:eastAsia="宋体" w:hAnsi="宋体" w:cs="微软雅黑" w:hint="eastAsia"/>
          <w:lang w:eastAsia="zh-CN"/>
        </w:rPr>
        <w:t>计</w:t>
      </w:r>
      <w:r w:rsidRPr="00AD052C">
        <w:rPr>
          <w:rFonts w:ascii="宋体" w:eastAsia="宋体" w:hAnsi="宋体" w:cs="MS Mincho" w:hint="eastAsia"/>
          <w:lang w:eastAsia="zh-CN"/>
        </w:rPr>
        <w:t>数。</w:t>
      </w:r>
    </w:p>
    <w:p w14:paraId="45A14898" w14:textId="77777777" w:rsidR="00F8092C" w:rsidRPr="00AD052C" w:rsidRDefault="00F8092C" w:rsidP="00F8092C">
      <w:pPr>
        <w:rPr>
          <w:rFonts w:ascii="宋体" w:eastAsia="宋体" w:hAnsi="宋体" w:hint="eastAsia"/>
          <w:lang w:eastAsia="zh-CN"/>
        </w:rPr>
      </w:pPr>
    </w:p>
    <w:p w14:paraId="44DA2F25" w14:textId="77777777" w:rsidR="00394561" w:rsidRPr="00AD052C" w:rsidRDefault="00394561" w:rsidP="00394561">
      <w:pPr>
        <w:rPr>
          <w:rFonts w:ascii="宋体" w:eastAsia="宋体" w:hAnsi="宋体" w:hint="eastAsia"/>
          <w:lang w:eastAsia="zh-CN"/>
        </w:rPr>
      </w:pPr>
      <w:r w:rsidRPr="00AD052C">
        <w:rPr>
          <w:rFonts w:ascii="宋体" w:eastAsia="宋体" w:hAnsi="宋体" w:hint="eastAsia"/>
          <w:lang w:eastAsia="zh-CN"/>
        </w:rPr>
        <w:t>二、</w:t>
      </w:r>
      <w:r w:rsidRPr="00AD052C">
        <w:rPr>
          <w:rFonts w:ascii="宋体" w:eastAsia="宋体" w:hAnsi="宋体" w:cs="微软雅黑" w:hint="eastAsia"/>
          <w:lang w:eastAsia="zh-CN"/>
        </w:rPr>
        <w:t>项</w:t>
      </w:r>
      <w:r w:rsidRPr="00AD052C">
        <w:rPr>
          <w:rFonts w:ascii="宋体" w:eastAsia="宋体" w:hAnsi="宋体" w:cs="MS Mincho" w:hint="eastAsia"/>
          <w:lang w:eastAsia="zh-CN"/>
        </w:rPr>
        <w:t>目来源</w:t>
      </w:r>
    </w:p>
    <w:p w14:paraId="014F706B" w14:textId="52208E51" w:rsidR="00394561" w:rsidRPr="00AD052C" w:rsidRDefault="00394561" w:rsidP="00394561">
      <w:pPr>
        <w:rPr>
          <w:rFonts w:ascii="宋体" w:eastAsia="宋体" w:hAnsi="宋体" w:hint="eastAsia"/>
          <w:lang w:eastAsia="zh-CN"/>
        </w:rPr>
      </w:pPr>
      <w:r w:rsidRPr="00AD052C">
        <w:rPr>
          <w:rFonts w:ascii="宋体" w:eastAsia="宋体" w:hAnsi="宋体" w:hint="eastAsia"/>
          <w:lang w:eastAsia="zh-CN"/>
        </w:rPr>
        <w:t>本</w:t>
      </w:r>
      <w:r w:rsidRPr="00AD052C">
        <w:rPr>
          <w:rFonts w:ascii="宋体" w:eastAsia="宋体" w:hAnsi="宋体" w:cs="微软雅黑" w:hint="eastAsia"/>
          <w:lang w:eastAsia="zh-CN"/>
        </w:rPr>
        <w:t>项</w:t>
      </w:r>
      <w:r w:rsidRPr="00AD052C">
        <w:rPr>
          <w:rFonts w:ascii="宋体" w:eastAsia="宋体" w:hAnsi="宋体" w:cs="MS Mincho" w:hint="eastAsia"/>
          <w:lang w:eastAsia="zh-CN"/>
        </w:rPr>
        <w:t>目参考自</w:t>
      </w:r>
      <w:r w:rsidRPr="00AD052C">
        <w:rPr>
          <w:rFonts w:ascii="宋体" w:eastAsia="宋体" w:hAnsi="宋体"/>
          <w:lang w:eastAsia="zh-CN"/>
        </w:rPr>
        <w:t xml:space="preserve">GitHub </w:t>
      </w:r>
      <w:r w:rsidRPr="00AD052C">
        <w:rPr>
          <w:rFonts w:ascii="宋体" w:eastAsia="宋体" w:hAnsi="宋体" w:hint="eastAsia"/>
          <w:lang w:eastAsia="zh-CN"/>
        </w:rPr>
        <w:t>开源</w:t>
      </w:r>
      <w:r w:rsidRPr="00AD052C">
        <w:rPr>
          <w:rFonts w:ascii="宋体" w:eastAsia="宋体" w:hAnsi="宋体" w:cs="微软雅黑" w:hint="eastAsia"/>
          <w:lang w:eastAsia="zh-CN"/>
        </w:rPr>
        <w:t>仓库</w:t>
      </w:r>
      <w:r w:rsidRPr="00AD052C">
        <w:rPr>
          <w:rFonts w:ascii="宋体" w:eastAsia="宋体" w:hAnsi="宋体" w:cs="MS Mincho" w:hint="eastAsia"/>
          <w:lang w:eastAsia="zh-CN"/>
        </w:rPr>
        <w:t>：</w:t>
      </w:r>
    </w:p>
    <w:p w14:paraId="6BDD855F" w14:textId="15ADAC09" w:rsidR="00AD052C" w:rsidRDefault="00624866" w:rsidP="00394561">
      <w:pPr>
        <w:rPr>
          <w:rFonts w:ascii="宋体" w:eastAsia="宋体" w:hAnsi="宋体"/>
        </w:rPr>
      </w:pPr>
      <w:hyperlink r:id="rId6" w:history="1">
        <w:r w:rsidRPr="00624866">
          <w:rPr>
            <w:rStyle w:val="aff9"/>
            <w:rFonts w:ascii="宋体" w:eastAsia="宋体" w:hAnsi="宋体"/>
          </w:rPr>
          <w:t>MuhammadMoinFaisal/YOLOv8-DeepSORT-Object-Tracking: YOLOv8 Object Tracking using PyTorch, OpenCV and DeepSORT</w:t>
        </w:r>
      </w:hyperlink>
    </w:p>
    <w:p w14:paraId="6F9C613B" w14:textId="77777777" w:rsidR="00624866" w:rsidRPr="00AD052C" w:rsidRDefault="00624866" w:rsidP="00394561">
      <w:pPr>
        <w:rPr>
          <w:rFonts w:ascii="宋体" w:eastAsia="宋体" w:hAnsi="宋体" w:hint="eastAsia"/>
          <w:lang w:eastAsia="zh-CN"/>
        </w:rPr>
      </w:pPr>
    </w:p>
    <w:p w14:paraId="1BBDFB2F" w14:textId="6E4DE83E" w:rsidR="00394561" w:rsidRDefault="00394561" w:rsidP="00394561">
      <w:pPr>
        <w:rPr>
          <w:rFonts w:ascii="宋体" w:eastAsia="宋体" w:hAnsi="宋体" w:hint="eastAsia"/>
          <w:lang w:eastAsia="zh-CN"/>
        </w:rPr>
      </w:pPr>
      <w:r w:rsidRPr="00AD052C">
        <w:rPr>
          <w:rFonts w:ascii="宋体" w:eastAsia="宋体" w:hAnsi="宋体" w:hint="eastAsia"/>
        </w:rPr>
        <w:t>三、</w:t>
      </w:r>
      <w:r w:rsidR="00624866">
        <w:rPr>
          <w:rFonts w:ascii="宋体" w:eastAsia="宋体" w:hAnsi="宋体" w:hint="eastAsia"/>
          <w:lang w:eastAsia="zh-CN"/>
        </w:rPr>
        <w:t>目标追踪流程图</w:t>
      </w:r>
    </w:p>
    <w:p w14:paraId="3324A699" w14:textId="273044D3" w:rsidR="007C489C" w:rsidRPr="00AD052C" w:rsidRDefault="00624866" w:rsidP="007C489C">
      <w:pPr>
        <w:jc w:val="center"/>
        <w:rPr>
          <w:rFonts w:ascii="宋体" w:eastAsia="宋体" w:hAnsi="宋体" w:hint="eastAsia"/>
          <w:lang w:eastAsia="zh-CN"/>
        </w:rPr>
      </w:pPr>
      <w:r w:rsidRPr="00624866">
        <w:rPr>
          <w:rFonts w:ascii="宋体" w:eastAsia="宋体" w:hAnsi="宋体"/>
          <w:lang w:eastAsia="zh-CN"/>
        </w:rPr>
        <w:drawing>
          <wp:inline distT="0" distB="0" distL="0" distR="0" wp14:anchorId="01CD09BB" wp14:editId="42ABE428">
            <wp:extent cx="5486400" cy="2755265"/>
            <wp:effectExtent l="0" t="0" r="0" b="698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589FC8F4-E05B-6C26-4449-8230347345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589FC8F4-E05B-6C26-4449-8230347345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EFF2" w14:textId="735AE8CC" w:rsidR="00394561" w:rsidRPr="00AD052C" w:rsidRDefault="00394561" w:rsidP="00394561">
      <w:pPr>
        <w:rPr>
          <w:rFonts w:ascii="宋体" w:eastAsia="宋体" w:hAnsi="宋体" w:hint="eastAsia"/>
          <w:lang w:eastAsia="zh-CN"/>
        </w:rPr>
      </w:pPr>
      <w:r w:rsidRPr="00AD052C">
        <w:rPr>
          <w:rFonts w:ascii="宋体" w:eastAsia="宋体" w:hAnsi="宋体" w:hint="eastAsia"/>
          <w:lang w:eastAsia="zh-CN"/>
        </w:rPr>
        <w:t>目</w:t>
      </w:r>
      <w:r w:rsidRPr="00AD052C">
        <w:rPr>
          <w:rFonts w:ascii="宋体" w:eastAsia="宋体" w:hAnsi="宋体" w:cs="微软雅黑" w:hint="eastAsia"/>
          <w:lang w:eastAsia="zh-CN"/>
        </w:rPr>
        <w:t>标检测</w:t>
      </w:r>
    </w:p>
    <w:p w14:paraId="2F5707C2" w14:textId="13A7DAD2" w:rsidR="00394561" w:rsidRPr="00AD052C" w:rsidRDefault="00562984" w:rsidP="0039456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1. </w:t>
      </w:r>
      <w:r w:rsidR="00394561" w:rsidRPr="00AD052C">
        <w:rPr>
          <w:rFonts w:ascii="宋体" w:eastAsia="宋体" w:hAnsi="宋体" w:hint="eastAsia"/>
          <w:lang w:eastAsia="zh-CN"/>
        </w:rPr>
        <w:t>使用</w:t>
      </w:r>
      <w:r w:rsidR="00394561" w:rsidRPr="00AD052C">
        <w:rPr>
          <w:rFonts w:ascii="宋体" w:eastAsia="宋体" w:hAnsi="宋体"/>
          <w:lang w:eastAsia="zh-CN"/>
        </w:rPr>
        <w:t xml:space="preserve"> YOLOv5</w:t>
      </w:r>
      <w:r w:rsidR="00F8092C">
        <w:rPr>
          <w:rFonts w:ascii="宋体" w:eastAsia="宋体" w:hAnsi="宋体" w:hint="eastAsia"/>
          <w:lang w:eastAsia="zh-CN"/>
        </w:rPr>
        <w:t>或</w:t>
      </w:r>
      <w:r w:rsidR="00394561" w:rsidRPr="00AD052C">
        <w:rPr>
          <w:rFonts w:ascii="宋体" w:eastAsia="宋体" w:hAnsi="宋体"/>
          <w:lang w:eastAsia="zh-CN"/>
        </w:rPr>
        <w:t xml:space="preserve">YOLOv8 </w:t>
      </w:r>
      <w:r w:rsidR="00394561" w:rsidRPr="00AD052C">
        <w:rPr>
          <w:rFonts w:ascii="宋体" w:eastAsia="宋体" w:hAnsi="宋体" w:cs="微软雅黑" w:hint="eastAsia"/>
          <w:lang w:eastAsia="zh-CN"/>
        </w:rPr>
        <w:t>进</w:t>
      </w:r>
      <w:r w:rsidR="00394561" w:rsidRPr="00AD052C">
        <w:rPr>
          <w:rFonts w:ascii="宋体" w:eastAsia="宋体" w:hAnsi="宋体" w:cs="MS Mincho" w:hint="eastAsia"/>
          <w:lang w:eastAsia="zh-CN"/>
        </w:rPr>
        <w:t>行目</w:t>
      </w:r>
      <w:r w:rsidR="00394561" w:rsidRPr="00AD052C">
        <w:rPr>
          <w:rFonts w:ascii="宋体" w:eastAsia="宋体" w:hAnsi="宋体" w:cs="微软雅黑" w:hint="eastAsia"/>
          <w:lang w:eastAsia="zh-CN"/>
        </w:rPr>
        <w:t>标检测</w:t>
      </w:r>
      <w:r w:rsidR="00394561" w:rsidRPr="00AD052C">
        <w:rPr>
          <w:rFonts w:ascii="宋体" w:eastAsia="宋体" w:hAnsi="宋体" w:cs="MS Mincho" w:hint="eastAsia"/>
          <w:lang w:eastAsia="zh-CN"/>
        </w:rPr>
        <w:t>。</w:t>
      </w:r>
    </w:p>
    <w:p w14:paraId="38D16615" w14:textId="56BBB874" w:rsidR="00394561" w:rsidRPr="00AD052C" w:rsidRDefault="00562984" w:rsidP="0039456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2. </w:t>
      </w:r>
      <w:r w:rsidR="00394561" w:rsidRPr="00AD052C">
        <w:rPr>
          <w:rFonts w:ascii="宋体" w:eastAsia="宋体" w:hAnsi="宋体" w:hint="eastAsia"/>
          <w:lang w:eastAsia="zh-CN"/>
        </w:rPr>
        <w:t>支持</w:t>
      </w:r>
      <w:r w:rsidR="00394561" w:rsidRPr="00AD052C">
        <w:rPr>
          <w:rFonts w:ascii="宋体" w:eastAsia="宋体" w:hAnsi="宋体" w:cs="微软雅黑" w:hint="eastAsia"/>
          <w:lang w:eastAsia="zh-CN"/>
        </w:rPr>
        <w:t>检测类别</w:t>
      </w:r>
      <w:r w:rsidR="00394561" w:rsidRPr="00AD052C">
        <w:rPr>
          <w:rFonts w:ascii="宋体" w:eastAsia="宋体" w:hAnsi="宋体" w:cs="MS Mincho" w:hint="eastAsia"/>
          <w:lang w:eastAsia="zh-CN"/>
        </w:rPr>
        <w:t>：人、自行</w:t>
      </w:r>
      <w:r w:rsidR="00394561" w:rsidRPr="00AD052C">
        <w:rPr>
          <w:rFonts w:ascii="宋体" w:eastAsia="宋体" w:hAnsi="宋体" w:cs="微软雅黑" w:hint="eastAsia"/>
          <w:lang w:eastAsia="zh-CN"/>
        </w:rPr>
        <w:t>车</w:t>
      </w:r>
      <w:r w:rsidR="00394561" w:rsidRPr="00AD052C">
        <w:rPr>
          <w:rFonts w:ascii="宋体" w:eastAsia="宋体" w:hAnsi="宋体" w:cs="MS Mincho" w:hint="eastAsia"/>
          <w:lang w:eastAsia="zh-CN"/>
        </w:rPr>
        <w:t>、汽</w:t>
      </w:r>
      <w:r w:rsidR="00394561" w:rsidRPr="00AD052C">
        <w:rPr>
          <w:rFonts w:ascii="宋体" w:eastAsia="宋体" w:hAnsi="宋体" w:cs="微软雅黑" w:hint="eastAsia"/>
          <w:lang w:eastAsia="zh-CN"/>
        </w:rPr>
        <w:t>车</w:t>
      </w:r>
      <w:r w:rsidR="00394561" w:rsidRPr="00AD052C">
        <w:rPr>
          <w:rFonts w:ascii="宋体" w:eastAsia="宋体" w:hAnsi="宋体" w:cs="MS Mincho" w:hint="eastAsia"/>
          <w:lang w:eastAsia="zh-CN"/>
        </w:rPr>
        <w:t>、摩托</w:t>
      </w:r>
      <w:r w:rsidR="00394561" w:rsidRPr="00AD052C">
        <w:rPr>
          <w:rFonts w:ascii="宋体" w:eastAsia="宋体" w:hAnsi="宋体" w:cs="微软雅黑" w:hint="eastAsia"/>
          <w:lang w:eastAsia="zh-CN"/>
        </w:rPr>
        <w:t>车</w:t>
      </w:r>
      <w:r w:rsidR="00394561" w:rsidRPr="00AD052C">
        <w:rPr>
          <w:rFonts w:ascii="宋体" w:eastAsia="宋体" w:hAnsi="宋体" w:cs="MS Mincho" w:hint="eastAsia"/>
          <w:lang w:eastAsia="zh-CN"/>
        </w:rPr>
        <w:t>等。</w:t>
      </w:r>
    </w:p>
    <w:p w14:paraId="54460DD7" w14:textId="2EB426E3" w:rsidR="00394561" w:rsidRPr="00AD052C" w:rsidRDefault="00562984" w:rsidP="0039456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3. </w:t>
      </w:r>
      <w:r w:rsidR="00394561" w:rsidRPr="00AD052C">
        <w:rPr>
          <w:rFonts w:ascii="宋体" w:eastAsia="宋体" w:hAnsi="宋体" w:cs="微软雅黑" w:hint="eastAsia"/>
          <w:lang w:eastAsia="zh-CN"/>
        </w:rPr>
        <w:t>对检测结</w:t>
      </w:r>
      <w:r w:rsidR="00394561" w:rsidRPr="00AD052C">
        <w:rPr>
          <w:rFonts w:ascii="宋体" w:eastAsia="宋体" w:hAnsi="宋体" w:cs="MS Mincho" w:hint="eastAsia"/>
          <w:lang w:eastAsia="zh-CN"/>
        </w:rPr>
        <w:t>果</w:t>
      </w:r>
      <w:r w:rsidR="00394561" w:rsidRPr="00AD052C">
        <w:rPr>
          <w:rFonts w:ascii="宋体" w:eastAsia="宋体" w:hAnsi="宋体" w:cs="微软雅黑" w:hint="eastAsia"/>
          <w:lang w:eastAsia="zh-CN"/>
        </w:rPr>
        <w:t>执</w:t>
      </w:r>
      <w:r w:rsidR="00394561" w:rsidRPr="00AD052C">
        <w:rPr>
          <w:rFonts w:ascii="宋体" w:eastAsia="宋体" w:hAnsi="宋体" w:cs="MS Mincho" w:hint="eastAsia"/>
          <w:lang w:eastAsia="zh-CN"/>
        </w:rPr>
        <w:t>行非极大</w:t>
      </w:r>
      <w:r w:rsidR="00394561" w:rsidRPr="00AD052C">
        <w:rPr>
          <w:rFonts w:ascii="宋体" w:eastAsia="宋体" w:hAnsi="宋体" w:cs="微软雅黑" w:hint="eastAsia"/>
          <w:lang w:eastAsia="zh-CN"/>
        </w:rPr>
        <w:t>值</w:t>
      </w:r>
      <w:r w:rsidR="00394561" w:rsidRPr="00AD052C">
        <w:rPr>
          <w:rFonts w:ascii="宋体" w:eastAsia="宋体" w:hAnsi="宋体" w:cs="MS Mincho" w:hint="eastAsia"/>
          <w:lang w:eastAsia="zh-CN"/>
        </w:rPr>
        <w:t>抑制（</w:t>
      </w:r>
      <w:r w:rsidR="00394561" w:rsidRPr="00AD052C">
        <w:rPr>
          <w:rFonts w:ascii="宋体" w:eastAsia="宋体" w:hAnsi="宋体"/>
          <w:lang w:eastAsia="zh-CN"/>
        </w:rPr>
        <w:t>NMS</w:t>
      </w:r>
      <w:r w:rsidR="00394561" w:rsidRPr="00AD052C">
        <w:rPr>
          <w:rFonts w:ascii="宋体" w:eastAsia="宋体" w:hAnsi="宋体" w:hint="eastAsia"/>
          <w:lang w:eastAsia="zh-CN"/>
        </w:rPr>
        <w:t>），去除重叠冗余框。</w:t>
      </w:r>
    </w:p>
    <w:p w14:paraId="1E8DE59F" w14:textId="77777777" w:rsidR="00394561" w:rsidRPr="00AD052C" w:rsidRDefault="00394561" w:rsidP="00394561">
      <w:pPr>
        <w:rPr>
          <w:rFonts w:ascii="宋体" w:eastAsia="宋体" w:hAnsi="宋体" w:hint="eastAsia"/>
          <w:lang w:eastAsia="zh-CN"/>
        </w:rPr>
      </w:pPr>
    </w:p>
    <w:p w14:paraId="44AEC98C" w14:textId="6CBEEB6F" w:rsidR="00394561" w:rsidRPr="00AD052C" w:rsidRDefault="00394561" w:rsidP="00394561">
      <w:pPr>
        <w:rPr>
          <w:rFonts w:ascii="宋体" w:eastAsia="宋体" w:hAnsi="宋体" w:hint="eastAsia"/>
          <w:lang w:eastAsia="zh-CN"/>
        </w:rPr>
      </w:pPr>
      <w:r w:rsidRPr="00AD052C">
        <w:rPr>
          <w:rFonts w:ascii="宋体" w:eastAsia="宋体" w:hAnsi="宋体" w:hint="eastAsia"/>
          <w:lang w:eastAsia="zh-CN"/>
        </w:rPr>
        <w:t>目</w:t>
      </w:r>
      <w:r w:rsidRPr="00AD052C">
        <w:rPr>
          <w:rFonts w:ascii="宋体" w:eastAsia="宋体" w:hAnsi="宋体" w:cs="微软雅黑" w:hint="eastAsia"/>
          <w:lang w:eastAsia="zh-CN"/>
        </w:rPr>
        <w:t>标</w:t>
      </w:r>
      <w:r w:rsidRPr="00AD052C">
        <w:rPr>
          <w:rFonts w:ascii="宋体" w:eastAsia="宋体" w:hAnsi="宋体" w:cs="MS Mincho" w:hint="eastAsia"/>
          <w:lang w:eastAsia="zh-CN"/>
        </w:rPr>
        <w:t>跟踪</w:t>
      </w:r>
    </w:p>
    <w:p w14:paraId="0076CFF6" w14:textId="4A9F53A1" w:rsidR="00394561" w:rsidRPr="00AD052C" w:rsidRDefault="00562984" w:rsidP="0039456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1. </w:t>
      </w:r>
      <w:r w:rsidR="00394561" w:rsidRPr="00AD052C">
        <w:rPr>
          <w:rFonts w:ascii="宋体" w:eastAsia="宋体" w:hAnsi="宋体" w:hint="eastAsia"/>
          <w:lang w:eastAsia="zh-CN"/>
        </w:rPr>
        <w:t>使用</w:t>
      </w:r>
      <w:r w:rsidR="00394561" w:rsidRPr="00AD052C">
        <w:rPr>
          <w:rFonts w:ascii="宋体" w:eastAsia="宋体" w:hAnsi="宋体"/>
          <w:lang w:eastAsia="zh-CN"/>
        </w:rPr>
        <w:t xml:space="preserve"> DeepSORT </w:t>
      </w:r>
      <w:r w:rsidR="00394561" w:rsidRPr="00AD052C">
        <w:rPr>
          <w:rFonts w:ascii="宋体" w:eastAsia="宋体" w:hAnsi="宋体" w:hint="eastAsia"/>
          <w:lang w:eastAsia="zh-CN"/>
        </w:rPr>
        <w:t>算法</w:t>
      </w:r>
      <w:r w:rsidR="00394561" w:rsidRPr="00AD052C">
        <w:rPr>
          <w:rFonts w:ascii="宋体" w:eastAsia="宋体" w:hAnsi="宋体" w:cs="微软雅黑" w:hint="eastAsia"/>
          <w:lang w:eastAsia="zh-CN"/>
        </w:rPr>
        <w:t>对检测</w:t>
      </w:r>
      <w:r w:rsidR="00394561" w:rsidRPr="00AD052C">
        <w:rPr>
          <w:rFonts w:ascii="宋体" w:eastAsia="宋体" w:hAnsi="宋体" w:cs="MS Mincho" w:hint="eastAsia"/>
          <w:lang w:eastAsia="zh-CN"/>
        </w:rPr>
        <w:t>目</w:t>
      </w:r>
      <w:r w:rsidR="00394561" w:rsidRPr="00AD052C">
        <w:rPr>
          <w:rFonts w:ascii="宋体" w:eastAsia="宋体" w:hAnsi="宋体" w:cs="微软雅黑" w:hint="eastAsia"/>
          <w:lang w:eastAsia="zh-CN"/>
        </w:rPr>
        <w:t>标进</w:t>
      </w:r>
      <w:r w:rsidR="00394561" w:rsidRPr="00AD052C">
        <w:rPr>
          <w:rFonts w:ascii="宋体" w:eastAsia="宋体" w:hAnsi="宋体" w:cs="MS Mincho" w:hint="eastAsia"/>
          <w:lang w:eastAsia="zh-CN"/>
        </w:rPr>
        <w:t>行跨</w:t>
      </w:r>
      <w:r w:rsidR="00394561" w:rsidRPr="00AD052C">
        <w:rPr>
          <w:rFonts w:ascii="宋体" w:eastAsia="宋体" w:hAnsi="宋体" w:cs="微软雅黑" w:hint="eastAsia"/>
          <w:lang w:eastAsia="zh-CN"/>
        </w:rPr>
        <w:t>帧</w:t>
      </w:r>
      <w:r w:rsidR="00394561" w:rsidRPr="00AD052C">
        <w:rPr>
          <w:rFonts w:ascii="宋体" w:eastAsia="宋体" w:hAnsi="宋体" w:cs="MS Mincho" w:hint="eastAsia"/>
          <w:lang w:eastAsia="zh-CN"/>
        </w:rPr>
        <w:t>跟踪，生成唯一的跟踪</w:t>
      </w:r>
      <w:r w:rsidR="00394561" w:rsidRPr="00AD052C">
        <w:rPr>
          <w:rFonts w:ascii="宋体" w:eastAsia="宋体" w:hAnsi="宋体"/>
          <w:lang w:eastAsia="zh-CN"/>
        </w:rPr>
        <w:t xml:space="preserve"> ID</w:t>
      </w:r>
      <w:r w:rsidR="00394561" w:rsidRPr="00AD052C">
        <w:rPr>
          <w:rFonts w:ascii="宋体" w:eastAsia="宋体" w:hAnsi="宋体" w:hint="eastAsia"/>
          <w:lang w:eastAsia="zh-CN"/>
        </w:rPr>
        <w:t>。</w:t>
      </w:r>
    </w:p>
    <w:p w14:paraId="6914CA82" w14:textId="790F1706" w:rsidR="00394561" w:rsidRPr="00AD052C" w:rsidRDefault="00562984" w:rsidP="0039456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lastRenderedPageBreak/>
        <w:t xml:space="preserve">2. </w:t>
      </w:r>
      <w:r w:rsidR="00394561" w:rsidRPr="00AD052C">
        <w:rPr>
          <w:rFonts w:ascii="宋体" w:eastAsia="宋体" w:hAnsi="宋体" w:hint="eastAsia"/>
          <w:lang w:eastAsia="zh-CN"/>
        </w:rPr>
        <w:t>每个</w:t>
      </w:r>
      <w:r>
        <w:rPr>
          <w:rFonts w:ascii="宋体" w:eastAsia="宋体" w:hAnsi="宋体" w:hint="eastAsia"/>
          <w:lang w:eastAsia="zh-CN"/>
        </w:rPr>
        <w:t>ID</w:t>
      </w:r>
      <w:r w:rsidR="00394561" w:rsidRPr="00AD052C">
        <w:rPr>
          <w:rFonts w:ascii="宋体" w:eastAsia="宋体" w:hAnsi="宋体" w:hint="eastAsia"/>
          <w:lang w:eastAsia="zh-CN"/>
        </w:rPr>
        <w:t>与</w:t>
      </w:r>
      <w:r w:rsidR="00394561" w:rsidRPr="00AD052C">
        <w:rPr>
          <w:rFonts w:ascii="宋体" w:eastAsia="宋体" w:hAnsi="宋体" w:cs="微软雅黑" w:hint="eastAsia"/>
          <w:lang w:eastAsia="zh-CN"/>
        </w:rPr>
        <w:t>类别标签</w:t>
      </w:r>
      <w:r w:rsidR="00394561" w:rsidRPr="00AD052C">
        <w:rPr>
          <w:rFonts w:ascii="宋体" w:eastAsia="宋体" w:hAnsi="宋体" w:cs="MS Mincho" w:hint="eastAsia"/>
          <w:lang w:eastAsia="zh-CN"/>
        </w:rPr>
        <w:t>、</w:t>
      </w:r>
      <w:r w:rsidR="00394561" w:rsidRPr="00AD052C">
        <w:rPr>
          <w:rFonts w:ascii="宋体" w:eastAsia="宋体" w:hAnsi="宋体" w:cs="微软雅黑" w:hint="eastAsia"/>
          <w:lang w:eastAsia="zh-CN"/>
        </w:rPr>
        <w:t>检测</w:t>
      </w:r>
      <w:r w:rsidR="00394561" w:rsidRPr="00AD052C">
        <w:rPr>
          <w:rFonts w:ascii="宋体" w:eastAsia="宋体" w:hAnsi="宋体" w:cs="MS Mincho" w:hint="eastAsia"/>
          <w:lang w:eastAsia="zh-CN"/>
        </w:rPr>
        <w:t>框</w:t>
      </w:r>
      <w:r w:rsidR="00394561" w:rsidRPr="00AD052C">
        <w:rPr>
          <w:rFonts w:ascii="宋体" w:eastAsia="宋体" w:hAnsi="宋体" w:cs="微软雅黑" w:hint="eastAsia"/>
          <w:lang w:eastAsia="zh-CN"/>
        </w:rPr>
        <w:t>绑</w:t>
      </w:r>
      <w:r w:rsidR="00394561" w:rsidRPr="00AD052C">
        <w:rPr>
          <w:rFonts w:ascii="宋体" w:eastAsia="宋体" w:hAnsi="宋体" w:cs="MS Mincho" w:hint="eastAsia"/>
          <w:lang w:eastAsia="zh-CN"/>
        </w:rPr>
        <w:t>定，可追踪个体的跨</w:t>
      </w:r>
      <w:r w:rsidR="00394561" w:rsidRPr="00AD052C">
        <w:rPr>
          <w:rFonts w:ascii="宋体" w:eastAsia="宋体" w:hAnsi="宋体" w:cs="微软雅黑" w:hint="eastAsia"/>
          <w:lang w:eastAsia="zh-CN"/>
        </w:rPr>
        <w:t>帧轨</w:t>
      </w:r>
      <w:r w:rsidR="00394561" w:rsidRPr="00AD052C">
        <w:rPr>
          <w:rFonts w:ascii="宋体" w:eastAsia="宋体" w:hAnsi="宋体" w:cs="MS Mincho" w:hint="eastAsia"/>
          <w:lang w:eastAsia="zh-CN"/>
        </w:rPr>
        <w:t>迹。</w:t>
      </w:r>
    </w:p>
    <w:p w14:paraId="5DA9DBA1" w14:textId="77777777" w:rsidR="00394561" w:rsidRPr="00AD052C" w:rsidRDefault="00394561" w:rsidP="00394561">
      <w:pPr>
        <w:rPr>
          <w:rFonts w:ascii="宋体" w:eastAsia="宋体" w:hAnsi="宋体" w:hint="eastAsia"/>
          <w:lang w:eastAsia="zh-CN"/>
        </w:rPr>
      </w:pPr>
    </w:p>
    <w:p w14:paraId="585BA533" w14:textId="7CB5FD2F" w:rsidR="00394561" w:rsidRPr="00AD052C" w:rsidRDefault="00394561" w:rsidP="00394561">
      <w:pPr>
        <w:rPr>
          <w:rFonts w:ascii="宋体" w:eastAsia="宋体" w:hAnsi="宋体" w:hint="eastAsia"/>
          <w:lang w:eastAsia="zh-CN"/>
        </w:rPr>
      </w:pPr>
      <w:r w:rsidRPr="00AD052C">
        <w:rPr>
          <w:rFonts w:ascii="宋体" w:eastAsia="宋体" w:hAnsi="宋体" w:cs="微软雅黑" w:hint="eastAsia"/>
          <w:lang w:eastAsia="zh-CN"/>
        </w:rPr>
        <w:t>进</w:t>
      </w:r>
      <w:r w:rsidRPr="00AD052C">
        <w:rPr>
          <w:rFonts w:ascii="宋体" w:eastAsia="宋体" w:hAnsi="宋体" w:cs="MS Mincho" w:hint="eastAsia"/>
          <w:lang w:eastAsia="zh-CN"/>
        </w:rPr>
        <w:t>出区域</w:t>
      </w:r>
      <w:r w:rsidRPr="00AD052C">
        <w:rPr>
          <w:rFonts w:ascii="宋体" w:eastAsia="宋体" w:hAnsi="宋体" w:cs="微软雅黑" w:hint="eastAsia"/>
          <w:lang w:eastAsia="zh-CN"/>
        </w:rPr>
        <w:t>统计</w:t>
      </w:r>
    </w:p>
    <w:p w14:paraId="4EDD7D14" w14:textId="027607A2" w:rsidR="00394561" w:rsidRPr="00AD052C" w:rsidRDefault="00F94220" w:rsidP="0039456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1. </w:t>
      </w:r>
      <w:r w:rsidR="00394561" w:rsidRPr="00AD052C">
        <w:rPr>
          <w:rFonts w:ascii="宋体" w:eastAsia="宋体" w:hAnsi="宋体" w:hint="eastAsia"/>
          <w:lang w:eastAsia="zh-CN"/>
        </w:rPr>
        <w:t>在画面中自定</w:t>
      </w:r>
      <w:r w:rsidR="00394561" w:rsidRPr="00AD052C">
        <w:rPr>
          <w:rFonts w:ascii="宋体" w:eastAsia="宋体" w:hAnsi="宋体" w:cs="微软雅黑" w:hint="eastAsia"/>
          <w:lang w:eastAsia="zh-CN"/>
        </w:rPr>
        <w:t>义</w:t>
      </w:r>
      <w:r w:rsidR="00624866">
        <w:rPr>
          <w:rFonts w:ascii="宋体" w:eastAsia="宋体" w:hAnsi="宋体" w:cs="MS Mincho" w:hint="eastAsia"/>
          <w:lang w:eastAsia="zh-CN"/>
        </w:rPr>
        <w:t>一根绿线，自下而上为entering，自上而下为leaving。</w:t>
      </w:r>
    </w:p>
    <w:p w14:paraId="22144328" w14:textId="6DDB04B3" w:rsidR="00394561" w:rsidRPr="00AD052C" w:rsidRDefault="00F94220" w:rsidP="00394561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2. </w:t>
      </w:r>
      <w:r w:rsidR="00394561" w:rsidRPr="00AD052C">
        <w:rPr>
          <w:rFonts w:ascii="宋体" w:eastAsia="宋体" w:hAnsi="宋体" w:cs="微软雅黑" w:hint="eastAsia"/>
          <w:lang w:eastAsia="zh-CN"/>
        </w:rPr>
        <w:t>实时</w:t>
      </w:r>
      <w:r w:rsidR="00394561" w:rsidRPr="00AD052C">
        <w:rPr>
          <w:rFonts w:ascii="宋体" w:eastAsia="宋体" w:hAnsi="宋体" w:cs="MS Mincho" w:hint="eastAsia"/>
          <w:lang w:eastAsia="zh-CN"/>
        </w:rPr>
        <w:t>判断目</w:t>
      </w:r>
      <w:r w:rsidR="00394561" w:rsidRPr="00AD052C">
        <w:rPr>
          <w:rFonts w:ascii="宋体" w:eastAsia="宋体" w:hAnsi="宋体" w:cs="微软雅黑" w:hint="eastAsia"/>
          <w:lang w:eastAsia="zh-CN"/>
        </w:rPr>
        <w:t>标</w:t>
      </w:r>
      <w:r w:rsidR="00394561" w:rsidRPr="00AD052C">
        <w:rPr>
          <w:rFonts w:ascii="宋体" w:eastAsia="宋体" w:hAnsi="宋体"/>
          <w:lang w:eastAsia="zh-CN"/>
        </w:rPr>
        <w:t xml:space="preserve"> ID </w:t>
      </w:r>
      <w:r w:rsidR="00394561" w:rsidRPr="00AD052C">
        <w:rPr>
          <w:rFonts w:ascii="宋体" w:eastAsia="宋体" w:hAnsi="宋体" w:hint="eastAsia"/>
          <w:lang w:eastAsia="zh-CN"/>
        </w:rPr>
        <w:t>是否</w:t>
      </w:r>
      <w:r w:rsidR="00394561" w:rsidRPr="00AD052C">
        <w:rPr>
          <w:rFonts w:ascii="宋体" w:eastAsia="宋体" w:hAnsi="宋体" w:cs="微软雅黑" w:hint="eastAsia"/>
          <w:lang w:eastAsia="zh-CN"/>
        </w:rPr>
        <w:t>进</w:t>
      </w:r>
      <w:r w:rsidR="00394561" w:rsidRPr="00AD052C">
        <w:rPr>
          <w:rFonts w:ascii="宋体" w:eastAsia="宋体" w:hAnsi="宋体" w:cs="MS Mincho" w:hint="eastAsia"/>
          <w:lang w:eastAsia="zh-CN"/>
        </w:rPr>
        <w:t>入</w:t>
      </w:r>
      <w:r w:rsidR="00394561" w:rsidRPr="00AD052C">
        <w:rPr>
          <w:rFonts w:ascii="宋体" w:eastAsia="宋体" w:hAnsi="宋体"/>
          <w:lang w:eastAsia="zh-CN"/>
        </w:rPr>
        <w:t>/</w:t>
      </w:r>
      <w:r w:rsidR="00394561" w:rsidRPr="00AD052C">
        <w:rPr>
          <w:rFonts w:ascii="宋体" w:eastAsia="宋体" w:hAnsi="宋体" w:hint="eastAsia"/>
          <w:lang w:eastAsia="zh-CN"/>
        </w:rPr>
        <w:t>离开指定区域。</w:t>
      </w:r>
    </w:p>
    <w:p w14:paraId="7E6115AB" w14:textId="45A4C1E9" w:rsidR="00394561" w:rsidRDefault="00F94220" w:rsidP="00394561">
      <w:pPr>
        <w:rPr>
          <w:rFonts w:ascii="宋体" w:eastAsia="宋体" w:hAnsi="宋体" w:cs="MS Mincho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3. </w:t>
      </w:r>
      <w:r w:rsidR="00624866">
        <w:rPr>
          <w:rFonts w:ascii="宋体" w:eastAsia="宋体" w:hAnsi="宋体" w:hint="eastAsia"/>
          <w:lang w:eastAsia="zh-CN"/>
        </w:rPr>
        <w:t>判断目标穿越绿线时的方向</w:t>
      </w:r>
      <w:r w:rsidR="00394561" w:rsidRPr="00AD052C">
        <w:rPr>
          <w:rFonts w:ascii="宋体" w:eastAsia="宋体" w:hAnsi="宋体" w:cs="MS Mincho" w:hint="eastAsia"/>
          <w:lang w:eastAsia="zh-CN"/>
        </w:rPr>
        <w:t>，</w:t>
      </w:r>
      <w:r w:rsidR="00624866">
        <w:rPr>
          <w:rFonts w:ascii="宋体" w:eastAsia="宋体" w:hAnsi="宋体" w:cs="MS Mincho" w:hint="eastAsia"/>
          <w:lang w:eastAsia="zh-CN"/>
        </w:rPr>
        <w:t>对应</w:t>
      </w:r>
      <w:r w:rsidR="00394561" w:rsidRPr="00AD052C">
        <w:rPr>
          <w:rFonts w:ascii="宋体" w:eastAsia="宋体" w:hAnsi="宋体" w:cs="微软雅黑" w:hint="eastAsia"/>
          <w:lang w:eastAsia="zh-CN"/>
        </w:rPr>
        <w:t>计</w:t>
      </w:r>
      <w:r w:rsidR="00394561" w:rsidRPr="00AD052C">
        <w:rPr>
          <w:rFonts w:ascii="宋体" w:eastAsia="宋体" w:hAnsi="宋体" w:cs="MS Mincho" w:hint="eastAsia"/>
          <w:lang w:eastAsia="zh-CN"/>
        </w:rPr>
        <w:t>数器加一。</w:t>
      </w:r>
    </w:p>
    <w:p w14:paraId="42A1B575" w14:textId="77777777" w:rsidR="00F94220" w:rsidRPr="00AD052C" w:rsidRDefault="00F94220" w:rsidP="00394561">
      <w:pPr>
        <w:rPr>
          <w:rFonts w:ascii="宋体" w:eastAsia="宋体" w:hAnsi="宋体" w:hint="eastAsia"/>
          <w:lang w:eastAsia="zh-CN"/>
        </w:rPr>
      </w:pPr>
    </w:p>
    <w:p w14:paraId="6D892D8A" w14:textId="77777777" w:rsidR="00394561" w:rsidRPr="00AD052C" w:rsidRDefault="00394561" w:rsidP="00394561">
      <w:pPr>
        <w:rPr>
          <w:rFonts w:ascii="宋体" w:eastAsia="宋体" w:hAnsi="宋体" w:hint="eastAsia"/>
          <w:lang w:eastAsia="zh-CN"/>
        </w:rPr>
      </w:pPr>
      <w:r w:rsidRPr="00AD052C">
        <w:rPr>
          <w:rFonts w:ascii="宋体" w:eastAsia="宋体" w:hAnsi="宋体" w:hint="eastAsia"/>
          <w:lang w:eastAsia="zh-CN"/>
        </w:rPr>
        <w:t>四、代</w:t>
      </w:r>
      <w:r w:rsidRPr="00AD052C">
        <w:rPr>
          <w:rFonts w:ascii="宋体" w:eastAsia="宋体" w:hAnsi="宋体" w:cs="微软雅黑" w:hint="eastAsia"/>
          <w:lang w:eastAsia="zh-CN"/>
        </w:rPr>
        <w:t>码结</w:t>
      </w:r>
      <w:r w:rsidRPr="00AD052C">
        <w:rPr>
          <w:rFonts w:ascii="宋体" w:eastAsia="宋体" w:hAnsi="宋体" w:cs="MS Mincho" w:hint="eastAsia"/>
          <w:lang w:eastAsia="zh-CN"/>
        </w:rPr>
        <w:t>构与功能</w:t>
      </w:r>
      <w:r w:rsidRPr="00AD052C">
        <w:rPr>
          <w:rFonts w:ascii="宋体" w:eastAsia="宋体" w:hAnsi="宋体" w:cs="微软雅黑" w:hint="eastAsia"/>
          <w:lang w:eastAsia="zh-CN"/>
        </w:rPr>
        <w:t>说</w:t>
      </w:r>
      <w:r w:rsidRPr="00AD052C">
        <w:rPr>
          <w:rFonts w:ascii="宋体" w:eastAsia="宋体" w:hAnsi="宋体" w:cs="MS Mincho" w:hint="eastAsia"/>
          <w:lang w:eastAsia="zh-CN"/>
        </w:rPr>
        <w:t>明</w:t>
      </w:r>
    </w:p>
    <w:p w14:paraId="24CE0836" w14:textId="77777777" w:rsidR="00A864C8" w:rsidRDefault="00A864C8" w:rsidP="00394561">
      <w:pPr>
        <w:rPr>
          <w:rFonts w:ascii="宋体" w:eastAsia="宋体" w:hAnsi="宋体"/>
          <w:lang w:eastAsia="zh-CN"/>
        </w:rPr>
      </w:pPr>
      <w:r w:rsidRPr="00A864C8">
        <w:rPr>
          <w:rFonts w:ascii="宋体" w:eastAsia="宋体" w:hAnsi="宋体"/>
          <w:lang w:eastAsia="zh-CN"/>
        </w:rPr>
        <w:t>Group05/YOLOv8-DeepSORT-Object-Tracking-main/ultralytics/yolo/engine/predictor.py</w:t>
      </w:r>
    </w:p>
    <w:p w14:paraId="5910AACB" w14:textId="025C2A43" w:rsidR="00394561" w:rsidRDefault="00A864C8" w:rsidP="00394561">
      <w:pPr>
        <w:rPr>
          <w:rFonts w:ascii="宋体" w:eastAsia="宋体" w:hAnsi="宋体" w:cs="MS Mincho" w:hint="eastAsia"/>
          <w:lang w:eastAsia="zh-CN"/>
        </w:rPr>
      </w:pPr>
      <w:r>
        <w:rPr>
          <w:rFonts w:ascii="宋体" w:eastAsia="宋体" w:hAnsi="宋体" w:cs="MS Mincho" w:hint="eastAsia"/>
          <w:lang w:eastAsia="zh-CN"/>
        </w:rPr>
        <w:t>模型预测入口</w:t>
      </w:r>
    </w:p>
    <w:p w14:paraId="18FC4BDF" w14:textId="182711B1" w:rsidR="00F94220" w:rsidRDefault="00A864C8" w:rsidP="00394561">
      <w:pPr>
        <w:rPr>
          <w:rFonts w:ascii="宋体" w:eastAsia="宋体" w:hAnsi="宋体"/>
          <w:lang w:eastAsia="zh-CN"/>
        </w:rPr>
      </w:pPr>
      <w:r w:rsidRPr="00A864C8">
        <w:rPr>
          <w:rFonts w:ascii="宋体" w:eastAsia="宋体" w:hAnsi="宋体"/>
          <w:lang w:eastAsia="zh-CN"/>
        </w:rPr>
        <w:t>Group05/YOLOv8-DeepSORT-Object-Tracking-main/ultralytics/yolo/engine/trainer.py</w:t>
      </w:r>
    </w:p>
    <w:p w14:paraId="4A3ED044" w14:textId="592525E4" w:rsidR="00A864C8" w:rsidRDefault="00A864C8" w:rsidP="00394561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模型训练入口</w:t>
      </w:r>
    </w:p>
    <w:p w14:paraId="45B2977F" w14:textId="77777777" w:rsidR="00A864C8" w:rsidRPr="00AD052C" w:rsidRDefault="00A864C8" w:rsidP="00394561">
      <w:pPr>
        <w:rPr>
          <w:rFonts w:ascii="宋体" w:eastAsia="宋体" w:hAnsi="宋体" w:hint="eastAsia"/>
          <w:lang w:eastAsia="zh-CN"/>
        </w:rPr>
      </w:pPr>
    </w:p>
    <w:p w14:paraId="6F751F69" w14:textId="77777777" w:rsidR="00394561" w:rsidRPr="00AD052C" w:rsidRDefault="00394561" w:rsidP="00394561">
      <w:pPr>
        <w:rPr>
          <w:rFonts w:ascii="宋体" w:eastAsia="宋体" w:hAnsi="宋体" w:hint="eastAsia"/>
        </w:rPr>
      </w:pPr>
      <w:r w:rsidRPr="00AD052C">
        <w:rPr>
          <w:rFonts w:ascii="宋体" w:eastAsia="宋体" w:hAnsi="宋体" w:hint="eastAsia"/>
        </w:rPr>
        <w:t>五、</w:t>
      </w:r>
      <w:r w:rsidRPr="00AD052C">
        <w:rPr>
          <w:rFonts w:ascii="宋体" w:eastAsia="宋体" w:hAnsi="宋体" w:cs="微软雅黑" w:hint="eastAsia"/>
        </w:rPr>
        <w:t>实验结</w:t>
      </w:r>
      <w:r w:rsidRPr="00AD052C">
        <w:rPr>
          <w:rFonts w:ascii="宋体" w:eastAsia="宋体" w:hAnsi="宋体" w:cs="MS Mincho" w:hint="eastAsia"/>
        </w:rPr>
        <w:t>果</w:t>
      </w:r>
    </w:p>
    <w:p w14:paraId="7B42EE09" w14:textId="719F09B9" w:rsidR="00394561" w:rsidRPr="00AD052C" w:rsidRDefault="00394561" w:rsidP="00394561">
      <w:pPr>
        <w:rPr>
          <w:rFonts w:ascii="宋体" w:eastAsia="宋体" w:hAnsi="宋体" w:hint="eastAsia"/>
          <w:lang w:eastAsia="zh-CN"/>
        </w:rPr>
      </w:pPr>
      <w:r w:rsidRPr="00AD052C">
        <w:rPr>
          <w:rFonts w:ascii="宋体" w:eastAsia="宋体" w:hAnsi="宋体"/>
          <w:lang w:eastAsia="zh-CN"/>
        </w:rPr>
        <w:t>YOLOv5</w:t>
      </w:r>
      <w:r w:rsidRPr="00AD052C">
        <w:rPr>
          <w:rFonts w:ascii="宋体" w:eastAsia="宋体" w:hAnsi="宋体" w:hint="eastAsia"/>
          <w:lang w:eastAsia="zh-CN"/>
        </w:rPr>
        <w:t>和</w:t>
      </w:r>
      <w:r w:rsidRPr="00AD052C">
        <w:rPr>
          <w:rFonts w:ascii="宋体" w:eastAsia="宋体" w:hAnsi="宋体"/>
          <w:lang w:eastAsia="zh-CN"/>
        </w:rPr>
        <w:t>YOLOv8</w:t>
      </w:r>
      <w:r w:rsidRPr="00AD052C">
        <w:rPr>
          <w:rFonts w:ascii="宋体" w:eastAsia="宋体" w:hAnsi="宋体" w:hint="eastAsia"/>
          <w:lang w:eastAsia="zh-CN"/>
        </w:rPr>
        <w:t>在相同</w:t>
      </w:r>
      <w:r w:rsidRPr="00AD052C">
        <w:rPr>
          <w:rFonts w:ascii="宋体" w:eastAsia="宋体" w:hAnsi="宋体" w:cs="微软雅黑" w:hint="eastAsia"/>
          <w:lang w:eastAsia="zh-CN"/>
        </w:rPr>
        <w:t>场</w:t>
      </w:r>
      <w:r w:rsidRPr="00AD052C">
        <w:rPr>
          <w:rFonts w:ascii="宋体" w:eastAsia="宋体" w:hAnsi="宋体" w:cs="MS Mincho" w:hint="eastAsia"/>
          <w:lang w:eastAsia="zh-CN"/>
        </w:rPr>
        <w:t>景下的</w:t>
      </w:r>
      <w:r w:rsidRPr="00AD052C">
        <w:rPr>
          <w:rFonts w:ascii="宋体" w:eastAsia="宋体" w:hAnsi="宋体" w:cs="微软雅黑" w:hint="eastAsia"/>
          <w:lang w:eastAsia="zh-CN"/>
        </w:rPr>
        <w:t>检测</w:t>
      </w:r>
      <w:r w:rsidRPr="00AD052C">
        <w:rPr>
          <w:rFonts w:ascii="宋体" w:eastAsia="宋体" w:hAnsi="宋体" w:cs="MS Mincho" w:hint="eastAsia"/>
          <w:lang w:eastAsia="zh-CN"/>
        </w:rPr>
        <w:t>表</w:t>
      </w:r>
      <w:r w:rsidRPr="00AD052C">
        <w:rPr>
          <w:rFonts w:ascii="宋体" w:eastAsia="宋体" w:hAnsi="宋体" w:cs="微软雅黑" w:hint="eastAsia"/>
          <w:lang w:eastAsia="zh-CN"/>
        </w:rPr>
        <w:t>现</w:t>
      </w:r>
      <w:r w:rsidR="00F94220">
        <w:rPr>
          <w:rFonts w:ascii="宋体" w:eastAsia="宋体" w:hAnsi="宋体" w:cs="微软雅黑" w:hint="eastAsia"/>
          <w:lang w:eastAsia="zh-CN"/>
        </w:rPr>
        <w:t>对比</w:t>
      </w:r>
      <w:r w:rsidRPr="00AD052C">
        <w:rPr>
          <w:rFonts w:ascii="宋体" w:eastAsia="宋体" w:hAnsi="宋体" w:cs="MS Mincho" w:hint="eastAsia"/>
          <w:lang w:eastAsia="zh-CN"/>
        </w:rPr>
        <w:t>：</w:t>
      </w:r>
    </w:p>
    <w:p w14:paraId="51B2C8E1" w14:textId="77777777" w:rsidR="00394561" w:rsidRPr="00AD052C" w:rsidRDefault="00394561" w:rsidP="00394561">
      <w:pPr>
        <w:rPr>
          <w:rFonts w:ascii="宋体" w:eastAsia="宋体" w:hAnsi="宋体" w:hint="eastAsia"/>
          <w:lang w:eastAsia="zh-CN"/>
        </w:rPr>
      </w:pPr>
      <w:r w:rsidRPr="00AD052C">
        <w:rPr>
          <w:rFonts w:ascii="宋体" w:eastAsia="宋体" w:hAnsi="宋体"/>
          <w:lang w:eastAsia="zh-CN"/>
        </w:rPr>
        <w:t xml:space="preserve">- YOLOv8 </w:t>
      </w:r>
      <w:r w:rsidRPr="00AD052C">
        <w:rPr>
          <w:rFonts w:ascii="宋体" w:eastAsia="宋体" w:hAnsi="宋体" w:hint="eastAsia"/>
          <w:lang w:eastAsia="zh-CN"/>
        </w:rPr>
        <w:t>速度更快，</w:t>
      </w:r>
      <w:r w:rsidRPr="00AD052C">
        <w:rPr>
          <w:rFonts w:ascii="宋体" w:eastAsia="宋体" w:hAnsi="宋体" w:cs="微软雅黑" w:hint="eastAsia"/>
          <w:lang w:eastAsia="zh-CN"/>
        </w:rPr>
        <w:t>检测</w:t>
      </w:r>
      <w:r w:rsidRPr="00AD052C">
        <w:rPr>
          <w:rFonts w:ascii="宋体" w:eastAsia="宋体" w:hAnsi="宋体" w:cs="MS Mincho" w:hint="eastAsia"/>
          <w:lang w:eastAsia="zh-CN"/>
        </w:rPr>
        <w:t>更灵活。</w:t>
      </w:r>
    </w:p>
    <w:p w14:paraId="52D13215" w14:textId="77777777" w:rsidR="00394561" w:rsidRPr="00AD052C" w:rsidRDefault="00394561" w:rsidP="00394561">
      <w:pPr>
        <w:rPr>
          <w:rFonts w:ascii="宋体" w:eastAsia="宋体" w:hAnsi="宋体" w:hint="eastAsia"/>
          <w:lang w:eastAsia="zh-CN"/>
        </w:rPr>
      </w:pPr>
      <w:r w:rsidRPr="00AD052C">
        <w:rPr>
          <w:rFonts w:ascii="宋体" w:eastAsia="宋体" w:hAnsi="宋体"/>
          <w:lang w:eastAsia="zh-CN"/>
        </w:rPr>
        <w:t xml:space="preserve">- YOLOv8 </w:t>
      </w:r>
      <w:r w:rsidRPr="00AD052C">
        <w:rPr>
          <w:rFonts w:ascii="宋体" w:eastAsia="宋体" w:hAnsi="宋体" w:hint="eastAsia"/>
          <w:lang w:eastAsia="zh-CN"/>
        </w:rPr>
        <w:t>在部分小目</w:t>
      </w:r>
      <w:r w:rsidRPr="00AD052C">
        <w:rPr>
          <w:rFonts w:ascii="宋体" w:eastAsia="宋体" w:hAnsi="宋体" w:cs="微软雅黑" w:hint="eastAsia"/>
          <w:lang w:eastAsia="zh-CN"/>
        </w:rPr>
        <w:t>标</w:t>
      </w:r>
      <w:r w:rsidRPr="00AD052C">
        <w:rPr>
          <w:rFonts w:ascii="宋体" w:eastAsia="宋体" w:hAnsi="宋体" w:cs="MS Mincho" w:hint="eastAsia"/>
          <w:lang w:eastAsia="zh-CN"/>
        </w:rPr>
        <w:t>或遮</w:t>
      </w:r>
      <w:r w:rsidRPr="00AD052C">
        <w:rPr>
          <w:rFonts w:ascii="宋体" w:eastAsia="宋体" w:hAnsi="宋体" w:cs="微软雅黑" w:hint="eastAsia"/>
          <w:lang w:eastAsia="zh-CN"/>
        </w:rPr>
        <w:t>挡</w:t>
      </w:r>
      <w:r w:rsidRPr="00AD052C">
        <w:rPr>
          <w:rFonts w:ascii="宋体" w:eastAsia="宋体" w:hAnsi="宋体" w:cs="MS Mincho" w:hint="eastAsia"/>
          <w:lang w:eastAsia="zh-CN"/>
        </w:rPr>
        <w:t>条件下，容易将人</w:t>
      </w:r>
      <w:r w:rsidRPr="00AD052C">
        <w:rPr>
          <w:rFonts w:ascii="宋体" w:eastAsia="宋体" w:hAnsi="宋体" w:cs="微软雅黑" w:hint="eastAsia"/>
          <w:lang w:eastAsia="zh-CN"/>
        </w:rPr>
        <w:t>误识别为</w:t>
      </w:r>
      <w:r w:rsidRPr="00AD052C">
        <w:rPr>
          <w:rFonts w:ascii="宋体" w:eastAsia="宋体" w:hAnsi="宋体" w:cs="MS Mincho" w:hint="eastAsia"/>
          <w:lang w:eastAsia="zh-CN"/>
        </w:rPr>
        <w:t>防火栓、自行</w:t>
      </w:r>
      <w:r w:rsidRPr="00AD052C">
        <w:rPr>
          <w:rFonts w:ascii="宋体" w:eastAsia="宋体" w:hAnsi="宋体" w:cs="微软雅黑" w:hint="eastAsia"/>
          <w:lang w:eastAsia="zh-CN"/>
        </w:rPr>
        <w:t>车</w:t>
      </w:r>
      <w:r w:rsidRPr="00AD052C">
        <w:rPr>
          <w:rFonts w:ascii="宋体" w:eastAsia="宋体" w:hAnsi="宋体" w:cs="MS Mincho" w:hint="eastAsia"/>
          <w:lang w:eastAsia="zh-CN"/>
        </w:rPr>
        <w:t>等。</w:t>
      </w:r>
    </w:p>
    <w:p w14:paraId="3E7B415F" w14:textId="77777777" w:rsidR="00394561" w:rsidRPr="00AD052C" w:rsidRDefault="00394561" w:rsidP="00394561">
      <w:pPr>
        <w:rPr>
          <w:rFonts w:ascii="宋体" w:eastAsia="宋体" w:hAnsi="宋体" w:hint="eastAsia"/>
          <w:lang w:eastAsia="zh-CN"/>
        </w:rPr>
      </w:pPr>
      <w:r w:rsidRPr="00AD052C">
        <w:rPr>
          <w:rFonts w:ascii="宋体" w:eastAsia="宋体" w:hAnsi="宋体"/>
          <w:lang w:eastAsia="zh-CN"/>
        </w:rPr>
        <w:t xml:space="preserve">- YOLOv5 </w:t>
      </w:r>
      <w:r w:rsidRPr="00AD052C">
        <w:rPr>
          <w:rFonts w:ascii="宋体" w:eastAsia="宋体" w:hAnsi="宋体" w:hint="eastAsia"/>
          <w:lang w:eastAsia="zh-CN"/>
        </w:rPr>
        <w:t>表</w:t>
      </w:r>
      <w:r w:rsidRPr="00AD052C">
        <w:rPr>
          <w:rFonts w:ascii="宋体" w:eastAsia="宋体" w:hAnsi="宋体" w:cs="微软雅黑" w:hint="eastAsia"/>
          <w:lang w:eastAsia="zh-CN"/>
        </w:rPr>
        <w:t>现</w:t>
      </w:r>
      <w:r w:rsidRPr="00AD052C">
        <w:rPr>
          <w:rFonts w:ascii="宋体" w:eastAsia="宋体" w:hAnsi="宋体" w:cs="MS Mincho" w:hint="eastAsia"/>
          <w:lang w:eastAsia="zh-CN"/>
        </w:rPr>
        <w:t>相</w:t>
      </w:r>
      <w:r w:rsidRPr="00AD052C">
        <w:rPr>
          <w:rFonts w:ascii="宋体" w:eastAsia="宋体" w:hAnsi="宋体" w:cs="微软雅黑" w:hint="eastAsia"/>
          <w:lang w:eastAsia="zh-CN"/>
        </w:rPr>
        <w:t>对稳</w:t>
      </w:r>
      <w:r w:rsidRPr="00AD052C">
        <w:rPr>
          <w:rFonts w:ascii="宋体" w:eastAsia="宋体" w:hAnsi="宋体" w:cs="MS Mincho" w:hint="eastAsia"/>
          <w:lang w:eastAsia="zh-CN"/>
        </w:rPr>
        <w:t>定，但</w:t>
      </w:r>
      <w:r w:rsidRPr="00AD052C">
        <w:rPr>
          <w:rFonts w:ascii="宋体" w:eastAsia="宋体" w:hAnsi="宋体" w:cs="微软雅黑" w:hint="eastAsia"/>
          <w:lang w:eastAsia="zh-CN"/>
        </w:rPr>
        <w:t>对</w:t>
      </w:r>
      <w:r w:rsidRPr="00AD052C">
        <w:rPr>
          <w:rFonts w:ascii="宋体" w:eastAsia="宋体" w:hAnsi="宋体" w:cs="MS Mincho" w:hint="eastAsia"/>
          <w:lang w:eastAsia="zh-CN"/>
        </w:rPr>
        <w:t>小目</w:t>
      </w:r>
      <w:r w:rsidRPr="00AD052C">
        <w:rPr>
          <w:rFonts w:ascii="宋体" w:eastAsia="宋体" w:hAnsi="宋体" w:cs="微软雅黑" w:hint="eastAsia"/>
          <w:lang w:eastAsia="zh-CN"/>
        </w:rPr>
        <w:t>标检测</w:t>
      </w:r>
      <w:r w:rsidRPr="00AD052C">
        <w:rPr>
          <w:rFonts w:ascii="宋体" w:eastAsia="宋体" w:hAnsi="宋体" w:cs="MS Mincho" w:hint="eastAsia"/>
          <w:lang w:eastAsia="zh-CN"/>
        </w:rPr>
        <w:t>灵敏度</w:t>
      </w:r>
      <w:r w:rsidRPr="00AD052C">
        <w:rPr>
          <w:rFonts w:ascii="宋体" w:eastAsia="宋体" w:hAnsi="宋体" w:cs="微软雅黑" w:hint="eastAsia"/>
          <w:lang w:eastAsia="zh-CN"/>
        </w:rPr>
        <w:t>较</w:t>
      </w:r>
      <w:r w:rsidRPr="00AD052C">
        <w:rPr>
          <w:rFonts w:ascii="宋体" w:eastAsia="宋体" w:hAnsi="宋体" w:cs="MS Mincho" w:hint="eastAsia"/>
          <w:lang w:eastAsia="zh-CN"/>
        </w:rPr>
        <w:t>低。</w:t>
      </w:r>
    </w:p>
    <w:p w14:paraId="1987A903" w14:textId="77777777" w:rsidR="00394561" w:rsidRDefault="00394561" w:rsidP="00394561">
      <w:pPr>
        <w:rPr>
          <w:rFonts w:ascii="宋体" w:eastAsia="宋体" w:hAnsi="宋体" w:cs="MS Mincho" w:hint="eastAsia"/>
          <w:lang w:eastAsia="zh-CN"/>
        </w:rPr>
      </w:pPr>
      <w:r w:rsidRPr="00AD052C">
        <w:rPr>
          <w:rFonts w:ascii="宋体" w:eastAsia="宋体" w:hAnsi="宋体" w:hint="eastAsia"/>
          <w:lang w:eastAsia="zh-CN"/>
        </w:rPr>
        <w:t>六、</w:t>
      </w:r>
      <w:r w:rsidRPr="00AD052C">
        <w:rPr>
          <w:rFonts w:ascii="宋体" w:eastAsia="宋体" w:hAnsi="宋体" w:cs="微软雅黑" w:hint="eastAsia"/>
          <w:lang w:eastAsia="zh-CN"/>
        </w:rPr>
        <w:t>问题</w:t>
      </w:r>
      <w:r w:rsidRPr="00AD052C">
        <w:rPr>
          <w:rFonts w:ascii="宋体" w:eastAsia="宋体" w:hAnsi="宋体" w:cs="MS Mincho" w:hint="eastAsia"/>
          <w:lang w:eastAsia="zh-CN"/>
        </w:rPr>
        <w:t>分析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74FFB" w14:paraId="1187A40C" w14:textId="77777777">
        <w:tc>
          <w:tcPr>
            <w:tcW w:w="4428" w:type="dxa"/>
          </w:tcPr>
          <w:p w14:paraId="0C431DF2" w14:textId="1AEBC365" w:rsidR="00474FFB" w:rsidRDefault="00474FFB" w:rsidP="00474FFB">
            <w:pPr>
              <w:spacing w:line="480" w:lineRule="auto"/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问题</w:t>
            </w:r>
          </w:p>
        </w:tc>
        <w:tc>
          <w:tcPr>
            <w:tcW w:w="4428" w:type="dxa"/>
          </w:tcPr>
          <w:p w14:paraId="05E0862A" w14:textId="0947228B" w:rsidR="00474FFB" w:rsidRDefault="00474FFB" w:rsidP="00474FFB">
            <w:pPr>
              <w:spacing w:line="480" w:lineRule="auto"/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分析</w:t>
            </w:r>
          </w:p>
        </w:tc>
      </w:tr>
      <w:tr w:rsidR="00474FFB" w14:paraId="5D2623C0" w14:textId="77777777">
        <w:tc>
          <w:tcPr>
            <w:tcW w:w="4428" w:type="dxa"/>
          </w:tcPr>
          <w:p w14:paraId="1BAD08F9" w14:textId="4C9C5FAC" w:rsidR="00474FFB" w:rsidRDefault="00474FFB" w:rsidP="00474FFB">
            <w:pPr>
              <w:spacing w:line="480" w:lineRule="auto"/>
              <w:rPr>
                <w:rFonts w:ascii="宋体" w:eastAsia="宋体" w:hAnsi="宋体" w:hint="eastAsia"/>
                <w:lang w:eastAsia="zh-CN"/>
              </w:rPr>
            </w:pPr>
            <w:r w:rsidRPr="00474FFB">
              <w:rPr>
                <w:rFonts w:ascii="宋体" w:eastAsia="宋体" w:hAnsi="宋体"/>
                <w:lang w:eastAsia="zh-CN"/>
              </w:rPr>
              <w:t xml:space="preserve">YOLOv8 </w:t>
            </w:r>
            <w:r w:rsidRPr="00474FFB">
              <w:rPr>
                <w:rFonts w:ascii="宋体" w:eastAsia="宋体" w:hAnsi="宋体" w:hint="eastAsia"/>
                <w:lang w:eastAsia="zh-CN"/>
              </w:rPr>
              <w:t>将人识别为非人物体</w:t>
            </w:r>
          </w:p>
        </w:tc>
        <w:tc>
          <w:tcPr>
            <w:tcW w:w="4428" w:type="dxa"/>
          </w:tcPr>
          <w:p w14:paraId="583DFD2A" w14:textId="25D3A8E5" w:rsidR="00474FFB" w:rsidRDefault="00E662C7" w:rsidP="00E662C7">
            <w:pPr>
              <w:spacing w:line="276" w:lineRule="auto"/>
              <w:rPr>
                <w:rFonts w:ascii="宋体" w:eastAsia="宋体" w:hAnsi="宋体" w:hint="eastAsia"/>
                <w:lang w:eastAsia="zh-CN"/>
              </w:rPr>
            </w:pPr>
            <w:r w:rsidRPr="00E662C7">
              <w:rPr>
                <w:rFonts w:ascii="宋体" w:eastAsia="宋体" w:hAnsi="宋体"/>
                <w:lang w:eastAsia="zh-CN"/>
              </w:rPr>
              <w:t xml:space="preserve">YOLOv8 </w:t>
            </w:r>
            <w:r w:rsidRPr="00E662C7">
              <w:rPr>
                <w:rFonts w:ascii="宋体" w:eastAsia="宋体" w:hAnsi="宋体" w:hint="eastAsia"/>
                <w:lang w:eastAsia="zh-CN"/>
              </w:rPr>
              <w:t>放弃</w:t>
            </w:r>
            <w:r w:rsidRPr="00E662C7">
              <w:rPr>
                <w:rFonts w:ascii="宋体" w:eastAsia="宋体" w:hAnsi="宋体"/>
                <w:lang w:eastAsia="zh-CN"/>
              </w:rPr>
              <w:t xml:space="preserve"> Anchor-Based </w:t>
            </w:r>
            <w:r w:rsidRPr="00E662C7">
              <w:rPr>
                <w:rFonts w:ascii="宋体" w:eastAsia="宋体" w:hAnsi="宋体" w:hint="eastAsia"/>
                <w:lang w:eastAsia="zh-CN"/>
              </w:rPr>
              <w:t>方法，</w:t>
            </w:r>
            <w:r w:rsidR="00A864C8">
              <w:rPr>
                <w:rFonts w:ascii="宋体" w:eastAsia="宋体" w:hAnsi="宋体" w:hint="eastAsia"/>
                <w:lang w:eastAsia="zh-CN"/>
              </w:rPr>
              <w:t>使用Anchor-Free方法，</w:t>
            </w:r>
            <w:r w:rsidRPr="00E662C7">
              <w:rPr>
                <w:rFonts w:ascii="宋体" w:eastAsia="宋体" w:hAnsi="宋体" w:hint="eastAsia"/>
                <w:lang w:eastAsia="zh-CN"/>
              </w:rPr>
              <w:t>直接预测中心点和宽高，对形状和上下文依赖更高，形变、遮挡时易受相似物体干扰</w:t>
            </w:r>
          </w:p>
        </w:tc>
      </w:tr>
      <w:tr w:rsidR="00474FFB" w14:paraId="66B094B0" w14:textId="77777777">
        <w:tc>
          <w:tcPr>
            <w:tcW w:w="4428" w:type="dxa"/>
          </w:tcPr>
          <w:p w14:paraId="1B366162" w14:textId="346639AE" w:rsidR="00474FFB" w:rsidRDefault="00474FFB" w:rsidP="00474FFB">
            <w:pPr>
              <w:spacing w:line="480" w:lineRule="auto"/>
              <w:rPr>
                <w:rFonts w:ascii="宋体" w:eastAsia="宋体" w:hAnsi="宋体" w:hint="eastAsia"/>
                <w:lang w:eastAsia="zh-CN"/>
              </w:rPr>
            </w:pPr>
            <w:r w:rsidRPr="00474FFB">
              <w:rPr>
                <w:rFonts w:ascii="宋体" w:eastAsia="宋体" w:hAnsi="宋体"/>
                <w:lang w:eastAsia="zh-CN"/>
              </w:rPr>
              <w:lastRenderedPageBreak/>
              <w:t xml:space="preserve">YOLOv5 </w:t>
            </w:r>
            <w:r w:rsidRPr="00474FFB">
              <w:rPr>
                <w:rFonts w:ascii="宋体" w:eastAsia="宋体" w:hAnsi="宋体" w:hint="eastAsia"/>
                <w:lang w:eastAsia="zh-CN"/>
              </w:rPr>
              <w:t>偶尔漏检</w:t>
            </w:r>
          </w:p>
        </w:tc>
        <w:tc>
          <w:tcPr>
            <w:tcW w:w="4428" w:type="dxa"/>
          </w:tcPr>
          <w:p w14:paraId="10429DE8" w14:textId="488C3D9C" w:rsidR="00474FFB" w:rsidRDefault="00474FFB" w:rsidP="00E662C7">
            <w:pPr>
              <w:spacing w:line="276" w:lineRule="auto"/>
              <w:rPr>
                <w:rFonts w:ascii="宋体" w:eastAsia="宋体" w:hAnsi="宋体" w:hint="eastAsia"/>
                <w:lang w:eastAsia="zh-CN"/>
              </w:rPr>
            </w:pPr>
            <w:r w:rsidRPr="00474FFB">
              <w:rPr>
                <w:rFonts w:ascii="宋体" w:eastAsia="宋体" w:hAnsi="宋体"/>
                <w:lang w:eastAsia="zh-CN"/>
              </w:rPr>
              <w:t xml:space="preserve">Anchor-Based </w:t>
            </w:r>
            <w:r w:rsidRPr="00474FFB">
              <w:rPr>
                <w:rFonts w:ascii="宋体" w:eastAsia="宋体" w:hAnsi="宋体" w:hint="eastAsia"/>
                <w:lang w:eastAsia="zh-CN"/>
              </w:rPr>
              <w:t>方法对小目标相对不敏感，需更高分辨率或数据增强优化</w:t>
            </w:r>
          </w:p>
        </w:tc>
      </w:tr>
    </w:tbl>
    <w:p w14:paraId="293D723A" w14:textId="77777777" w:rsidR="00474FFB" w:rsidRPr="00AD052C" w:rsidRDefault="00474FFB" w:rsidP="00474FFB">
      <w:pPr>
        <w:rPr>
          <w:rFonts w:ascii="宋体" w:eastAsia="宋体" w:hAnsi="宋体" w:hint="eastAsia"/>
          <w:lang w:eastAsia="zh-CN"/>
        </w:rPr>
      </w:pPr>
    </w:p>
    <w:p w14:paraId="61BF063C" w14:textId="77777777" w:rsidR="00394561" w:rsidRPr="00AD052C" w:rsidRDefault="00394561" w:rsidP="00394561">
      <w:pPr>
        <w:rPr>
          <w:rFonts w:ascii="宋体" w:eastAsia="宋体" w:hAnsi="宋体" w:hint="eastAsia"/>
          <w:lang w:eastAsia="zh-CN"/>
        </w:rPr>
      </w:pPr>
      <w:r w:rsidRPr="00AD052C">
        <w:rPr>
          <w:rFonts w:ascii="宋体" w:eastAsia="宋体" w:hAnsi="宋体" w:hint="eastAsia"/>
          <w:lang w:eastAsia="zh-CN"/>
        </w:rPr>
        <w:t>七、改</w:t>
      </w:r>
      <w:r w:rsidRPr="00AD052C">
        <w:rPr>
          <w:rFonts w:ascii="宋体" w:eastAsia="宋体" w:hAnsi="宋体" w:cs="微软雅黑" w:hint="eastAsia"/>
          <w:lang w:eastAsia="zh-CN"/>
        </w:rPr>
        <w:t>进</w:t>
      </w:r>
      <w:r w:rsidRPr="00AD052C">
        <w:rPr>
          <w:rFonts w:ascii="宋体" w:eastAsia="宋体" w:hAnsi="宋体" w:cs="MS Mincho" w:hint="eastAsia"/>
          <w:lang w:eastAsia="zh-CN"/>
        </w:rPr>
        <w:t>方法与新思路</w:t>
      </w:r>
    </w:p>
    <w:p w14:paraId="785F16B7" w14:textId="21EB6714" w:rsidR="00394561" w:rsidRPr="00AD052C" w:rsidRDefault="00E662C7" w:rsidP="00394561">
      <w:pPr>
        <w:rPr>
          <w:rFonts w:ascii="宋体" w:eastAsia="宋体" w:hAnsi="宋体" w:hint="eastAsia"/>
          <w:lang w:eastAsia="zh-CN"/>
        </w:rPr>
      </w:pPr>
      <w:r>
        <w:rPr>
          <w:rFonts w:ascii="Segoe UI Emoji" w:eastAsia="宋体" w:hAnsi="Segoe UI Emoji" w:cs="Segoe UI Emoji" w:hint="eastAsia"/>
          <w:lang w:eastAsia="zh-CN"/>
        </w:rPr>
        <w:t xml:space="preserve">1. </w:t>
      </w:r>
      <w:r w:rsidR="00394561" w:rsidRPr="00AD052C">
        <w:rPr>
          <w:rFonts w:ascii="宋体" w:eastAsia="宋体" w:hAnsi="宋体" w:hint="eastAsia"/>
          <w:lang w:eastAsia="zh-CN"/>
        </w:rPr>
        <w:t>数据集增</w:t>
      </w:r>
      <w:r w:rsidR="00394561" w:rsidRPr="00AD052C">
        <w:rPr>
          <w:rFonts w:ascii="宋体" w:eastAsia="宋体" w:hAnsi="宋体" w:cs="微软雅黑" w:hint="eastAsia"/>
          <w:lang w:eastAsia="zh-CN"/>
        </w:rPr>
        <w:t>强</w:t>
      </w:r>
      <w:r w:rsidR="00394561" w:rsidRPr="00AD052C">
        <w:rPr>
          <w:rFonts w:ascii="宋体" w:eastAsia="宋体" w:hAnsi="宋体" w:cs="MS Mincho" w:hint="eastAsia"/>
          <w:lang w:eastAsia="zh-CN"/>
        </w:rPr>
        <w:t>：增加易混淆物体数据，微</w:t>
      </w:r>
      <w:r w:rsidR="00394561" w:rsidRPr="00AD052C">
        <w:rPr>
          <w:rFonts w:ascii="宋体" w:eastAsia="宋体" w:hAnsi="宋体" w:cs="微软雅黑" w:hint="eastAsia"/>
          <w:lang w:eastAsia="zh-CN"/>
        </w:rPr>
        <w:t>调</w:t>
      </w:r>
      <w:r w:rsidR="00394561" w:rsidRPr="00AD052C">
        <w:rPr>
          <w:rFonts w:ascii="宋体" w:eastAsia="宋体" w:hAnsi="宋体"/>
          <w:lang w:eastAsia="zh-CN"/>
        </w:rPr>
        <w:t xml:space="preserve"> YOLO </w:t>
      </w:r>
      <w:r w:rsidR="00394561" w:rsidRPr="00AD052C">
        <w:rPr>
          <w:rFonts w:ascii="宋体" w:eastAsia="宋体" w:hAnsi="宋体" w:cs="微软雅黑" w:hint="eastAsia"/>
          <w:lang w:eastAsia="zh-CN"/>
        </w:rPr>
        <w:t>权</w:t>
      </w:r>
      <w:r w:rsidR="00394561" w:rsidRPr="00AD052C">
        <w:rPr>
          <w:rFonts w:ascii="宋体" w:eastAsia="宋体" w:hAnsi="宋体" w:cs="MS Mincho" w:hint="eastAsia"/>
          <w:lang w:eastAsia="zh-CN"/>
        </w:rPr>
        <w:t>重。</w:t>
      </w:r>
    </w:p>
    <w:p w14:paraId="25C5DDD5" w14:textId="71C76FDB" w:rsidR="00394561" w:rsidRPr="00AD052C" w:rsidRDefault="00E662C7" w:rsidP="00A864C8">
      <w:pPr>
        <w:rPr>
          <w:rFonts w:ascii="宋体" w:eastAsia="宋体" w:hAnsi="宋体" w:hint="eastAsia"/>
          <w:lang w:eastAsia="zh-CN"/>
        </w:rPr>
      </w:pPr>
      <w:r>
        <w:rPr>
          <w:rFonts w:ascii="Segoe UI Emoji" w:eastAsia="宋体" w:hAnsi="Segoe UI Emoji" w:cs="Segoe UI Emoji" w:hint="eastAsia"/>
          <w:lang w:eastAsia="zh-CN"/>
        </w:rPr>
        <w:t xml:space="preserve">2. </w:t>
      </w:r>
      <w:r w:rsidR="00394561" w:rsidRPr="00AD052C">
        <w:rPr>
          <w:rFonts w:ascii="宋体" w:eastAsia="宋体" w:hAnsi="宋体" w:cs="微软雅黑" w:hint="eastAsia"/>
          <w:lang w:eastAsia="zh-CN"/>
        </w:rPr>
        <w:t>结</w:t>
      </w:r>
      <w:r w:rsidR="00394561" w:rsidRPr="00AD052C">
        <w:rPr>
          <w:rFonts w:ascii="宋体" w:eastAsia="宋体" w:hAnsi="宋体" w:cs="MS Mincho" w:hint="eastAsia"/>
          <w:lang w:eastAsia="zh-CN"/>
        </w:rPr>
        <w:t>合</w:t>
      </w:r>
      <w:r w:rsidR="00394561" w:rsidRPr="00AD052C">
        <w:rPr>
          <w:rFonts w:ascii="宋体" w:eastAsia="宋体" w:hAnsi="宋体" w:cs="微软雅黑" w:hint="eastAsia"/>
          <w:lang w:eastAsia="zh-CN"/>
        </w:rPr>
        <w:t>时</w:t>
      </w:r>
      <w:r w:rsidR="00394561" w:rsidRPr="00AD052C">
        <w:rPr>
          <w:rFonts w:ascii="宋体" w:eastAsia="宋体" w:hAnsi="宋体" w:cs="MS Mincho" w:hint="eastAsia"/>
          <w:lang w:eastAsia="zh-CN"/>
        </w:rPr>
        <w:t>序上下文：利用相</w:t>
      </w:r>
      <w:r w:rsidR="00394561" w:rsidRPr="00AD052C">
        <w:rPr>
          <w:rFonts w:ascii="宋体" w:eastAsia="宋体" w:hAnsi="宋体" w:cs="微软雅黑" w:hint="eastAsia"/>
          <w:lang w:eastAsia="zh-CN"/>
        </w:rPr>
        <w:t>邻帧</w:t>
      </w:r>
      <w:r w:rsidR="00394561" w:rsidRPr="00AD052C">
        <w:rPr>
          <w:rFonts w:ascii="宋体" w:eastAsia="宋体" w:hAnsi="宋体" w:cs="MS Mincho" w:hint="eastAsia"/>
          <w:lang w:eastAsia="zh-CN"/>
        </w:rPr>
        <w:t>运</w:t>
      </w:r>
      <w:r w:rsidR="00394561" w:rsidRPr="00AD052C">
        <w:rPr>
          <w:rFonts w:ascii="宋体" w:eastAsia="宋体" w:hAnsi="宋体" w:cs="微软雅黑" w:hint="eastAsia"/>
          <w:lang w:eastAsia="zh-CN"/>
        </w:rPr>
        <w:t>动</w:t>
      </w:r>
      <w:r w:rsidR="00394561" w:rsidRPr="00AD052C">
        <w:rPr>
          <w:rFonts w:ascii="宋体" w:eastAsia="宋体" w:hAnsi="宋体" w:cs="MS Mincho" w:hint="eastAsia"/>
          <w:lang w:eastAsia="zh-CN"/>
        </w:rPr>
        <w:t>状</w:t>
      </w:r>
      <w:r w:rsidR="00394561" w:rsidRPr="00AD052C">
        <w:rPr>
          <w:rFonts w:ascii="宋体" w:eastAsia="宋体" w:hAnsi="宋体" w:cs="微软雅黑" w:hint="eastAsia"/>
          <w:lang w:eastAsia="zh-CN"/>
        </w:rPr>
        <w:t>态</w:t>
      </w:r>
      <w:r w:rsidR="00394561" w:rsidRPr="00AD052C">
        <w:rPr>
          <w:rFonts w:ascii="宋体" w:eastAsia="宋体" w:hAnsi="宋体" w:cs="MS Mincho" w:hint="eastAsia"/>
          <w:lang w:eastAsia="zh-CN"/>
        </w:rPr>
        <w:t>，</w:t>
      </w:r>
      <w:r w:rsidR="00A864C8">
        <w:rPr>
          <w:rFonts w:ascii="宋体" w:eastAsia="宋体" w:hAnsi="宋体" w:cs="微软雅黑" w:hint="eastAsia"/>
          <w:lang w:eastAsia="zh-CN"/>
        </w:rPr>
        <w:t>若物体非静止，则过滤掉静止的标签如消防栓</w:t>
      </w:r>
      <w:r w:rsidR="00394561" w:rsidRPr="00AD052C">
        <w:rPr>
          <w:rFonts w:ascii="宋体" w:eastAsia="宋体" w:hAnsi="宋体" w:cs="MS Mincho" w:hint="eastAsia"/>
          <w:lang w:eastAsia="zh-CN"/>
        </w:rPr>
        <w:t>。</w:t>
      </w:r>
    </w:p>
    <w:p w14:paraId="32DC018E" w14:textId="77777777" w:rsidR="00394561" w:rsidRPr="00AD052C" w:rsidRDefault="00394561" w:rsidP="00394561">
      <w:pPr>
        <w:rPr>
          <w:rFonts w:ascii="宋体" w:eastAsia="宋体" w:hAnsi="宋体" w:hint="eastAsia"/>
          <w:lang w:eastAsia="zh-CN"/>
        </w:rPr>
      </w:pPr>
      <w:r w:rsidRPr="00AD052C">
        <w:rPr>
          <w:rFonts w:ascii="宋体" w:eastAsia="宋体" w:hAnsi="宋体" w:hint="eastAsia"/>
          <w:lang w:eastAsia="zh-CN"/>
        </w:rPr>
        <w:t>八、</w:t>
      </w:r>
      <w:r w:rsidRPr="00AD052C">
        <w:rPr>
          <w:rFonts w:ascii="宋体" w:eastAsia="宋体" w:hAnsi="宋体" w:cs="微软雅黑" w:hint="eastAsia"/>
          <w:lang w:eastAsia="zh-CN"/>
        </w:rPr>
        <w:t>总结</w:t>
      </w:r>
    </w:p>
    <w:p w14:paraId="19EF7BF0" w14:textId="740CC02C" w:rsidR="00CD51D3" w:rsidRDefault="00A864C8" w:rsidP="00A864C8">
      <w:pPr>
        <w:ind w:firstLineChars="200" w:firstLine="440"/>
        <w:rPr>
          <w:rFonts w:ascii="宋体" w:eastAsia="宋体" w:hAnsi="宋体"/>
          <w:lang w:eastAsia="zh-CN"/>
        </w:rPr>
      </w:pPr>
      <w:r w:rsidRPr="00A864C8">
        <w:rPr>
          <w:rFonts w:ascii="宋体" w:eastAsia="宋体" w:hAnsi="宋体"/>
          <w:lang w:eastAsia="zh-CN"/>
        </w:rPr>
        <w:t>本课题基于YOLOv</w:t>
      </w:r>
      <w:r>
        <w:rPr>
          <w:rFonts w:ascii="宋体" w:eastAsia="宋体" w:hAnsi="宋体" w:hint="eastAsia"/>
          <w:lang w:eastAsia="zh-CN"/>
        </w:rPr>
        <w:t>8</w:t>
      </w:r>
      <w:r w:rsidRPr="00A864C8">
        <w:rPr>
          <w:rFonts w:ascii="宋体" w:eastAsia="宋体" w:hAnsi="宋体"/>
          <w:lang w:eastAsia="zh-CN"/>
        </w:rPr>
        <w:t>与DeepSORT算法框架，实现了面向复杂场景的多目标人流检测与计数系统。</w:t>
      </w:r>
    </w:p>
    <w:p w14:paraId="1FA4F0B6" w14:textId="01AA7068" w:rsidR="00A864C8" w:rsidRPr="00A864C8" w:rsidRDefault="00A864C8" w:rsidP="00A864C8">
      <w:pPr>
        <w:ind w:firstLineChars="200" w:firstLine="44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未来可以增加注意力模块提升效果、引入跨模态感知等增强模型性能。</w:t>
      </w:r>
    </w:p>
    <w:sectPr w:rsidR="00A864C8" w:rsidRPr="00A864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713531">
    <w:abstractNumId w:val="8"/>
  </w:num>
  <w:num w:numId="2" w16cid:durableId="1943300018">
    <w:abstractNumId w:val="6"/>
  </w:num>
  <w:num w:numId="3" w16cid:durableId="1799639725">
    <w:abstractNumId w:val="5"/>
  </w:num>
  <w:num w:numId="4" w16cid:durableId="1488747517">
    <w:abstractNumId w:val="4"/>
  </w:num>
  <w:num w:numId="5" w16cid:durableId="2020694183">
    <w:abstractNumId w:val="7"/>
  </w:num>
  <w:num w:numId="6" w16cid:durableId="618679551">
    <w:abstractNumId w:val="3"/>
  </w:num>
  <w:num w:numId="7" w16cid:durableId="1126895417">
    <w:abstractNumId w:val="2"/>
  </w:num>
  <w:num w:numId="8" w16cid:durableId="948318315">
    <w:abstractNumId w:val="1"/>
  </w:num>
  <w:num w:numId="9" w16cid:durableId="111459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1BDE"/>
    <w:rsid w:val="00394561"/>
    <w:rsid w:val="00474FFB"/>
    <w:rsid w:val="00562984"/>
    <w:rsid w:val="00624866"/>
    <w:rsid w:val="007C489C"/>
    <w:rsid w:val="00A864C8"/>
    <w:rsid w:val="00AA1D8D"/>
    <w:rsid w:val="00AD052C"/>
    <w:rsid w:val="00B47730"/>
    <w:rsid w:val="00BB7282"/>
    <w:rsid w:val="00C663A4"/>
    <w:rsid w:val="00CB0664"/>
    <w:rsid w:val="00CD51D3"/>
    <w:rsid w:val="00D04286"/>
    <w:rsid w:val="00E662C7"/>
    <w:rsid w:val="00F8092C"/>
    <w:rsid w:val="00F942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ED750"/>
  <w14:defaultImageDpi w14:val="300"/>
  <w15:docId w15:val="{84F9AB25-D06A-4055-AAD5-F014D3AE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Hyperlink"/>
    <w:basedOn w:val="a2"/>
    <w:uiPriority w:val="99"/>
    <w:unhideWhenUsed/>
    <w:rsid w:val="00AD052C"/>
    <w:rPr>
      <w:color w:val="0000FF" w:themeColor="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AD0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hammadMoinFaisal/YOLOv8-DeepSORT-Object-Track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lemmn Uwwal</cp:lastModifiedBy>
  <cp:revision>9</cp:revision>
  <dcterms:created xsi:type="dcterms:W3CDTF">2013-12-23T23:15:00Z</dcterms:created>
  <dcterms:modified xsi:type="dcterms:W3CDTF">2025-06-24T03:34:00Z</dcterms:modified>
  <cp:category/>
</cp:coreProperties>
</file>